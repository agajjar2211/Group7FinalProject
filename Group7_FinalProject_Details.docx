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D28BC" w14:textId="77777777" w:rsidR="003602E8" w:rsidRDefault="00000000">
      <w:pPr>
        <w:pStyle w:val="Heading1"/>
      </w:pPr>
      <w:r>
        <w:t>Group 7 Final Project Details</w:t>
      </w:r>
    </w:p>
    <w:p w14:paraId="5BA0AC41" w14:textId="77777777" w:rsidR="003602E8" w:rsidRDefault="00000000">
      <w:pPr>
        <w:pStyle w:val="Heading2"/>
      </w:pPr>
      <w:r>
        <w:t>GitHub Repository</w:t>
      </w:r>
    </w:p>
    <w:p w14:paraId="3DFD3279" w14:textId="77777777" w:rsidR="003602E8" w:rsidRDefault="00000000">
      <w:r>
        <w:t>https://github.com/agajjar2211/Group7FinalProject.git</w:t>
      </w:r>
    </w:p>
    <w:p w14:paraId="35862546" w14:textId="77777777" w:rsidR="003602E8" w:rsidRDefault="00000000">
      <w:pPr>
        <w:pStyle w:val="Heading2"/>
      </w:pPr>
      <w:r>
        <w:t>Team Members</w:t>
      </w:r>
    </w:p>
    <w:p w14:paraId="4F13DE5A" w14:textId="77777777" w:rsidR="00E77AAA" w:rsidRPr="00E77AAA" w:rsidRDefault="00E77AAA" w:rsidP="00E77AAA">
      <w:pPr>
        <w:rPr>
          <w:lang w:val="en-CA"/>
        </w:rPr>
      </w:pPr>
      <w:r w:rsidRPr="00E77AAA">
        <w:t xml:space="preserve">1. </w:t>
      </w:r>
      <w:proofErr w:type="spellStart"/>
      <w:r w:rsidRPr="00E77AAA">
        <w:t>Thi</w:t>
      </w:r>
      <w:proofErr w:type="spellEnd"/>
      <w:r w:rsidRPr="00E77AAA">
        <w:t xml:space="preserve"> Binh Duong Nguyen _ 8947917</w:t>
      </w:r>
    </w:p>
    <w:p w14:paraId="48460D9E" w14:textId="77777777" w:rsidR="00E77AAA" w:rsidRPr="00E77AAA" w:rsidRDefault="00E77AAA" w:rsidP="00E77AAA">
      <w:pPr>
        <w:rPr>
          <w:lang w:val="en-CA"/>
        </w:rPr>
      </w:pPr>
      <w:r w:rsidRPr="00E77AAA">
        <w:t>2. Nirav Saxena _ 8979968</w:t>
      </w:r>
    </w:p>
    <w:p w14:paraId="428547F5" w14:textId="77777777" w:rsidR="00E77AAA" w:rsidRPr="00E77AAA" w:rsidRDefault="00E77AAA" w:rsidP="00E77AAA">
      <w:pPr>
        <w:rPr>
          <w:lang w:val="en-CA"/>
        </w:rPr>
      </w:pPr>
      <w:r w:rsidRPr="00E77AAA">
        <w:t>3. Aryan Gajjar _ 8972211</w:t>
      </w:r>
    </w:p>
    <w:p w14:paraId="0E264884" w14:textId="77777777" w:rsidR="00E77AAA" w:rsidRPr="00E77AAA" w:rsidRDefault="00E77AAA" w:rsidP="00E77AAA">
      <w:pPr>
        <w:rPr>
          <w:lang w:val="en-CA"/>
        </w:rPr>
      </w:pPr>
      <w:r w:rsidRPr="00E77AAA">
        <w:t>4. Ayush Patel _ 8962320</w:t>
      </w:r>
    </w:p>
    <w:p w14:paraId="5D2E1A67" w14:textId="70CBA207" w:rsidR="003602E8" w:rsidRDefault="003602E8" w:rsidP="00E77AAA"/>
    <w:sectPr w:rsidR="003602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305819">
    <w:abstractNumId w:val="8"/>
  </w:num>
  <w:num w:numId="2" w16cid:durableId="609319269">
    <w:abstractNumId w:val="6"/>
  </w:num>
  <w:num w:numId="3" w16cid:durableId="1677803024">
    <w:abstractNumId w:val="5"/>
  </w:num>
  <w:num w:numId="4" w16cid:durableId="867181139">
    <w:abstractNumId w:val="4"/>
  </w:num>
  <w:num w:numId="5" w16cid:durableId="1851749200">
    <w:abstractNumId w:val="7"/>
  </w:num>
  <w:num w:numId="6" w16cid:durableId="1734039146">
    <w:abstractNumId w:val="3"/>
  </w:num>
  <w:num w:numId="7" w16cid:durableId="1136340416">
    <w:abstractNumId w:val="2"/>
  </w:num>
  <w:num w:numId="8" w16cid:durableId="1237858105">
    <w:abstractNumId w:val="1"/>
  </w:num>
  <w:num w:numId="9" w16cid:durableId="66926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2E8"/>
    <w:rsid w:val="005C1F68"/>
    <w:rsid w:val="00AA1D8D"/>
    <w:rsid w:val="00B47730"/>
    <w:rsid w:val="00CB0664"/>
    <w:rsid w:val="00E77A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F2F6B"/>
  <w14:defaultImageDpi w14:val="300"/>
  <w15:docId w15:val="{F049FDCC-61EB-4F87-9294-781DD72D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Gajjar</cp:lastModifiedBy>
  <cp:revision>2</cp:revision>
  <dcterms:created xsi:type="dcterms:W3CDTF">2013-12-23T23:15:00Z</dcterms:created>
  <dcterms:modified xsi:type="dcterms:W3CDTF">2024-12-05T21:49:00Z</dcterms:modified>
  <cp:category/>
</cp:coreProperties>
</file>